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SEO Meta &amp; OG Tags</w:t>
      </w:r>
    </w:p>
    <w:p>
      <w:r>
        <w:t>Title: Free Online Audio Effects Editor - Edit Audio with Pitch, Speed, Fade, Normalize (No Signup)</w:t>
      </w:r>
    </w:p>
    <w:p>
      <w:r>
        <w:t>Description: Edit audio online free with effects like pitch shift, speed change, fade in/out, normalize, and volume adjustment. No signup, no credit card, no uploads required — browser-based and private.</w:t>
      </w:r>
    </w:p>
    <w:p>
      <w:r>
        <w:t>Keywords: edit audio online free, add effects to audio online free, pitch shifter online free, speed up audio online, slow down music online, normalize audio free, fade in fade out audio online, online audio editor no signup, free browser audio effects tool</w:t>
      </w:r>
    </w:p>
    <w:p>
      <w:r>
        <w:t>OG Title: Edit Audio Online Free - Add Effects Instantly (No Signup, Privacy-First)</w:t>
      </w:r>
    </w:p>
    <w:p>
      <w:r>
        <w:t>OG Description: Apply audio effects like pitch shift, speed change, fade in/out, normalize, and volume boost online. Free, browser-based, and private — no uploads, no signup, no credit card.</w:t>
      </w:r>
    </w:p>
    <w:p>
      <w:r>
        <w:t>OG Image: audio-effects-landing.png</w:t>
      </w:r>
    </w:p>
    <w:p>
      <w:pPr>
        <w:pStyle w:val="Heading1"/>
      </w:pPr>
      <w:r>
        <w:t>Landing Page Content</w:t>
      </w:r>
    </w:p>
    <w:p>
      <w:pPr>
        <w:pStyle w:val="Heading2"/>
      </w:pPr>
      <w:r>
        <w:t>Header Section</w:t>
      </w:r>
    </w:p>
    <w:p>
      <w:r>
        <w:t>**Headline:** Edit Audio Online Free – Apply Effects Instantly</w:t>
        <w:br/>
        <w:t>Enhance your audio files directly in your browser with free effects. Change pitch, adjust speed, normalize volume, and apply fade in/out — all without uploading files, signing up, or paying. 100% private and secure.</w:t>
        <w:br/>
      </w:r>
    </w:p>
    <w:p>
      <w:r>
        <w:t>**CTA Buttons:** Upload Now | Read Guide</w:t>
      </w:r>
    </w:p>
    <w:p>
      <w:r>
        <w:t>**Top Header Image Alt:** Audio waveform with sliders for pitch, speed, and volume (use `GraphicEqIcon` or `CloudUploadIcon`)</w:t>
      </w:r>
    </w:p>
    <w:p>
      <w:pPr>
        <w:pStyle w:val="Heading2"/>
      </w:pPr>
      <w:r>
        <w:t>Why Use Our Online Audio Effects Tool?</w:t>
      </w:r>
    </w:p>
    <w:p>
      <w:r>
        <w:t>Icons suggestion (MUI): `PrivacyTipIcon`, `GraphicEqIcon`, `FlashOnIcon`, `MusicNoteIcon`</w:t>
        <w:br/>
      </w:r>
    </w:p>
    <w:p>
      <w:r>
        <w:t>- **Privacy First:** All processing is done locally in your browser. No uploads or servers.</w:t>
        <w:br/>
        <w:t>- **Free &amp; Easy:** No signup, no credit card, no watermarks.</w:t>
        <w:br/>
        <w:t>- **Multiple Effects:** Adjust pitch, change speed, fade in/out, normalize, and boost volume.</w:t>
        <w:br/>
        <w:t>- **Universal Formats:** Works with MP3, WAV, AAC, FLAC, OGG, and more.</w:t>
        <w:br/>
        <w:t>- **Cross-Platform:** Works on Chrome, Firefox, Safari, and Edge.</w:t>
        <w:br/>
      </w:r>
    </w:p>
    <w:p>
      <w:pPr>
        <w:pStyle w:val="Heading2"/>
      </w:pPr>
      <w:r>
        <w:t>How It Works</w:t>
      </w:r>
    </w:p>
    <w:p>
      <w:r>
        <w:t>Icons suggestion (MUI): `CloudUploadIcon`, `GraphicEqIcon`, `TuneIcon`, `DownloadIcon`</w:t>
        <w:br/>
      </w:r>
    </w:p>
    <w:p>
      <w:r>
        <w:t>1. **Upload Audio File** – Drag and drop or click to select.</w:t>
        <w:br/>
        <w:t>2. **Choose Effects** – Adjust pitch, speed, fade in/out, normalize, or volume.</w:t>
        <w:br/>
        <w:t>3. **Preview Changes** – Hear your audio with effects applied.</w:t>
        <w:br/>
        <w:t>4. **Process in Browser** – Everything runs instantly using FFmpeg WASM.</w:t>
        <w:br/>
        <w:t>5. **Download Audio** – Save your edited audio in one click.</w:t>
        <w:br/>
      </w:r>
    </w:p>
    <w:p>
      <w:pPr>
        <w:pStyle w:val="Heading2"/>
      </w:pPr>
      <w:r>
        <w:t>Key Features</w:t>
      </w:r>
    </w:p>
    <w:p>
      <w:r>
        <w:t>Icons suggestion (MUI): `LibraryMusicIcon`, `HighQualityIcon`, `SpeedIcon`, `VolumeUpIcon`</w:t>
        <w:br/>
      </w:r>
    </w:p>
    <w:p>
      <w:r>
        <w:t>- **Pitch Control:** Shift audio up or down semitones.</w:t>
        <w:br/>
        <w:t>- **Speed Control:** Speed up or slow down music and voice.</w:t>
        <w:br/>
        <w:t>- **Fade In/Out:** Smooth transitions for tracks.</w:t>
        <w:br/>
        <w:t>- **Normalize:** Auto-adjust volume for consistency.</w:t>
        <w:br/>
        <w:t>- **Volume Boost:** Increase or decrease audio levels.</w:t>
        <w:br/>
        <w:t>- **Instant Download:** Export effects-applied audio quickly.</w:t>
        <w:br/>
      </w:r>
    </w:p>
    <w:p>
      <w:pPr>
        <w:pStyle w:val="Heading2"/>
      </w:pPr>
      <w:r>
        <w:t>FAQs</w:t>
      </w:r>
    </w:p>
    <w:p>
      <w:r>
        <w:t>**Q: How does the audio effects editor work?**</w:t>
        <w:br/>
        <w:t>A: It uses FFmpeg compiled to WebAssembly inside your browser. No uploads — everything stays on your device.</w:t>
        <w:br/>
        <w:br/>
        <w:t>**Q: Which audio formats are supported?**</w:t>
        <w:br/>
        <w:t>A: MP3, WAV, AAC, FLAC, OGG, M4A, and more.</w:t>
        <w:br/>
        <w:br/>
        <w:t>**Q: Can I change pitch and speed together?**</w:t>
        <w:br/>
        <w:t>A: Yes — you can adjust both pitch (semitones) and speed (tempo multiplier) at the same time.</w:t>
        <w:br/>
        <w:br/>
        <w:t>**Q: Is it really free?**</w:t>
        <w:br/>
        <w:t>A: Yes — no signup, no credit card required, and no watermarks.</w:t>
        <w:br/>
        <w:br/>
        <w:t>**Q: Can I use it for music and podcasts?**</w:t>
        <w:br/>
        <w:t>A: Absolutely — ideal for quick edits, volume balancing, and enhancing audio for content creation.</w:t>
        <w:br/>
      </w:r>
    </w:p>
    <w:p>
      <w:pPr>
        <w:pStyle w:val="Heading1"/>
      </w:pPr>
      <w:r>
        <w:t>Blog Content</w:t>
      </w:r>
    </w:p>
    <w:p>
      <w:pPr>
        <w:pStyle w:val="Heading2"/>
      </w:pPr>
      <w:r>
        <w:t>How to Edit Audio Online Free with Effects (No Signup, No Uploads)</w:t>
      </w:r>
    </w:p>
    <w:p>
      <w:r>
        <w:t>This guide shows how to edit audio files online and apply effects like pitch shift, speed change, fade in/out, normalize, and volume adjustment — without installing software, without uploading to servers, and with full privacy. Our free browser-based tool makes audio editing quick and secure.</w:t>
        <w:br/>
      </w:r>
    </w:p>
    <w:p>
      <w:pPr>
        <w:pStyle w:val="Heading3"/>
      </w:pPr>
      <w:r>
        <w:t>Why Add Effects to Audio?</w:t>
      </w:r>
    </w:p>
    <w:p>
      <w:r>
        <w:t>- Improve clarity and loudness with normalization.</w:t>
        <w:br/>
        <w:t>- Create smooth transitions with fade in/out.</w:t>
        <w:br/>
        <w:t>- Adjust pitch for creative effects or corrections.</w:t>
        <w:br/>
        <w:t>- Speed up or slow down music for different use-cases.</w:t>
        <w:br/>
        <w:t>- Boost volume for quiet recordings.</w:t>
        <w:br/>
      </w:r>
    </w:p>
    <w:p>
      <w:pPr>
        <w:pStyle w:val="Heading3"/>
      </w:pPr>
      <w:r>
        <w:t>Step-by-Step: Edit Audio in Browser</w:t>
      </w:r>
    </w:p>
    <w:p>
      <w:r>
        <w:t>1. **Upload your audio file** (drag &amp; drop supported).</w:t>
        <w:br/>
        <w:t>2. **Choose your effects** (pitch, speed, fade, normalize, volume).</w:t>
        <w:br/>
        <w:t>3. **Preview changes** instantly before processing.</w:t>
        <w:br/>
        <w:t>4. **Apply effects** — conversion happens locally in your browser.</w:t>
        <w:br/>
        <w:t>5. **Download edited audio** with one click.</w:t>
        <w:br/>
      </w:r>
    </w:p>
    <w:p>
      <w:pPr>
        <w:pStyle w:val="Heading3"/>
      </w:pPr>
      <w:r>
        <w:t>Troubleshooting &amp; Tips</w:t>
      </w:r>
    </w:p>
    <w:p>
      <w:r>
        <w:t>- Keep pitch changes within ±12 semitones for best results.</w:t>
        <w:br/>
        <w:t>- Use fade in/out for smooth transitions in music.</w:t>
        <w:br/>
        <w:t>- Normalize recordings for consistent podcast audio.</w:t>
        <w:br/>
        <w:t>- Ensure your browser is up to date for best performance.</w:t>
        <w:br/>
      </w:r>
    </w:p>
    <w:p>
      <w:pPr>
        <w:pStyle w:val="Heading3"/>
      </w:pPr>
      <w:r>
        <w:t>Best Practices for Audio Editing</w:t>
      </w:r>
    </w:p>
    <w:p>
      <w:r>
        <w:t>- **For podcasts:** Normalize volume and add fade in/out for professional sound.</w:t>
        <w:br/>
        <w:t>- **For music remixes:** Adjust pitch and speed creatively.</w:t>
        <w:br/>
        <w:t>- **For voice recordings:** Boost volume and normalize for clarity.</w:t>
        <w:br/>
      </w:r>
    </w:p>
    <w:p>
      <w:pPr>
        <w:pStyle w:val="Heading3"/>
      </w:pPr>
      <w:r>
        <w:t>Conclusion</w:t>
      </w:r>
    </w:p>
    <w:p>
      <w:r>
        <w:t>Editing audio doesn’t need complex software. With our free browser-based tool, you can apply effects like pitch shift, speed change, fade in/out, normalize, and volume boost instantly — while keeping all your files private on your device.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