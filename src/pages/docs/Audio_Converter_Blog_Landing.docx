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SEO Meta &amp; OG Tags</w:t>
      </w:r>
    </w:p>
    <w:p>
      <w:r>
        <w:t>Title: Free Online Audio Converter - Convert Audio to MP3, WAV, AAC, FLAC, OGG (No Signup, Private)</w:t>
      </w:r>
    </w:p>
    <w:p>
      <w:r>
        <w:t>Description: Convert audio files to MP3, WAV, AAC, FLAC, OGG, and more online free. No signup, no uploads, no credit card required. Browser-based audio converter ensures data privacy.</w:t>
      </w:r>
    </w:p>
    <w:p>
      <w:r>
        <w:t>Keywords: convert audio to mp3, convert audio to mp3 online free, free online audio converter, wav to mp3 converter, flac to mp3 converter online, ogg to mp3, m4a to mp3 online, browser audio converter, no signup mp3 converter</w:t>
      </w:r>
    </w:p>
    <w:p>
      <w:r>
        <w:t>OG Title: Convert Audio to MP3 &amp; More Online Free (Privacy-First, No Uploads)</w:t>
      </w:r>
    </w:p>
    <w:p>
      <w:r>
        <w:t>OG Description: Fast, free, and private online audio converter. Convert to MP3, WAV, AAC, FLAC, OGG directly in your browser. No uploads, no signups, no watermarks.</w:t>
      </w:r>
    </w:p>
    <w:p>
      <w:r>
        <w:t>OG Image: audio-converter-landing.png</w:t>
      </w:r>
    </w:p>
    <w:p>
      <w:pPr>
        <w:pStyle w:val="Heading1"/>
      </w:pPr>
      <w:r>
        <w:t>Landing Page Content</w:t>
      </w:r>
    </w:p>
    <w:p>
      <w:pPr>
        <w:pStyle w:val="Heading2"/>
      </w:pPr>
      <w:r>
        <w:t>Header Section</w:t>
      </w:r>
    </w:p>
    <w:p>
      <w:r>
        <w:t>**Headline:** Convert Audio Files Online Free – 100% Private &amp; Secure</w:t>
        <w:br/>
        <w:t>Easily convert your audio files to MP3, WAV, AAC, FLAC, OGG, and more directly in your browser. Choose your desired quality (320kbps, 192kbps, 128kbps, lossless) and convert instantly — no uploads, no watermarks, no sign-ups required.</w:t>
        <w:br/>
      </w:r>
    </w:p>
    <w:p>
      <w:r>
        <w:t>**CTA Buttons:** Upload Now | Read Guide</w:t>
      </w:r>
    </w:p>
    <w:p>
      <w:r>
        <w:t>**Top Header Image Alt:** Laptop with audio waveforms and conversion UI (use `SwapHorizIcon` or `CloudUploadIcon`)</w:t>
      </w:r>
    </w:p>
    <w:p>
      <w:pPr>
        <w:pStyle w:val="Heading2"/>
      </w:pPr>
      <w:r>
        <w:t>Why Use Our Online Audio Converter?</w:t>
      </w:r>
    </w:p>
    <w:p>
      <w:r>
        <w:t>Icons suggestion (MUI): `PrivacyTipIcon`, `FlashOnIcon`, `MusicNoteIcon`, `ShareIcon`</w:t>
        <w:br/>
      </w:r>
    </w:p>
    <w:p>
      <w:r>
        <w:t>- **Privacy First:** All processing happens in your browser. No uploads, no data leaks.</w:t>
        <w:br/>
        <w:t>- **Free &amp; Fast:** No signup, no credit card. Convert instantly with no watermarks.</w:t>
        <w:br/>
        <w:t>- **Multiple Formats:** MP3, WAV, AAC, FLAC, OGG, M4A supported.</w:t>
        <w:br/>
        <w:t>- **Custom Quality:** Choose bitrate (320k, 192k, 128k) or lossless formats.</w:t>
        <w:br/>
        <w:t>- **Cross-Platform:** Works on Chrome, Safari, Firefox, Edge.</w:t>
        <w:br/>
      </w:r>
    </w:p>
    <w:p>
      <w:pPr>
        <w:pStyle w:val="Heading2"/>
      </w:pPr>
      <w:r>
        <w:t>How It Works</w:t>
      </w:r>
    </w:p>
    <w:p>
      <w:r>
        <w:t>Icons suggestion (MUI): `CloudUploadIcon`, `SwapHorizIcon`, `TuneIcon`, `DownloadIcon`</w:t>
        <w:br/>
      </w:r>
    </w:p>
    <w:p>
      <w:r>
        <w:t>1. **Upload Audio File** – Drag and drop or select your file.</w:t>
        <w:br/>
        <w:t>2. **Choose Output Format** – MP3, WAV, AAC, FLAC, OGG, M4A.</w:t>
        <w:br/>
        <w:t>3. **Select Quality** – High, medium, low bitrate or lossless.</w:t>
        <w:br/>
        <w:t>4. **Convert Audio** – Conversion runs instantly in your browser with FFmpeg WASM.</w:t>
        <w:br/>
        <w:t>5. **Download File** – Export converted audio with one click.</w:t>
        <w:br/>
      </w:r>
    </w:p>
    <w:p>
      <w:pPr>
        <w:pStyle w:val="Heading2"/>
      </w:pPr>
      <w:r>
        <w:t>Key Features</w:t>
      </w:r>
    </w:p>
    <w:p>
      <w:r>
        <w:t>Icons suggestion (MUI): `UploadFileIcon`, `LibraryMusicIcon`, `HighQualityIcon`, `SpeedIcon`, `AudioFileIcon`</w:t>
        <w:br/>
      </w:r>
    </w:p>
    <w:p>
      <w:r>
        <w:t>- **Drag &amp; Drop Upload:** Import audio quickly.</w:t>
        <w:br/>
        <w:t>- **Supports Major Formats:** MP3, WAV, AAC, FLAC, OGG, M4A.</w:t>
        <w:br/>
        <w:t>- **Custom Bitrate:** Convert to 128k, 192k, 256k, or 320k.</w:t>
        <w:br/>
        <w:t>- **Lossless Options:** Convert to FLAC or WAV without quality loss.</w:t>
        <w:br/>
        <w:t>- **Cross-Browser:** Works on Chrome, Firefox, Safari, Edge.</w:t>
        <w:br/>
        <w:t>- **Instant Download:** Export converted audio in one click.</w:t>
        <w:br/>
      </w:r>
    </w:p>
    <w:p>
      <w:pPr>
        <w:pStyle w:val="Heading2"/>
      </w:pPr>
      <w:r>
        <w:t>FAQs</w:t>
      </w:r>
    </w:p>
    <w:p>
      <w:r>
        <w:t>**Q: How does the browser-based audio converter work?**</w:t>
        <w:br/>
        <w:t>A: It uses FFmpeg compiled to WebAssembly inside your browser. No uploads — everything stays on your device.</w:t>
        <w:br/>
        <w:br/>
        <w:t>**Q: Which audio formats are supported?**</w:t>
        <w:br/>
        <w:t>A: MP3, WAV, AAC, FLAC, OGG, M4A, and more.</w:t>
        <w:br/>
        <w:br/>
        <w:t>**Q: Can I convert to high quality 320kbps MP3?**</w:t>
        <w:br/>
        <w:t>A: Yes, choose the High Quality MP3 option for 320kbps output.</w:t>
        <w:br/>
        <w:br/>
        <w:t>**Q: Is it really free?**</w:t>
        <w:br/>
        <w:t>A: Yes — no signup, no credit card required, and no watermarks.</w:t>
        <w:br/>
        <w:br/>
        <w:t>**Q: What if my audio file is very large?**</w:t>
        <w:br/>
        <w:t>A: Processing depends on your browser’s memory. For very large files, consider compressing first.</w:t>
        <w:br/>
      </w:r>
    </w:p>
    <w:p>
      <w:pPr>
        <w:pStyle w:val="Heading1"/>
      </w:pPr>
      <w:r>
        <w:t>Blog Content</w:t>
      </w:r>
    </w:p>
    <w:p>
      <w:pPr>
        <w:pStyle w:val="Heading2"/>
      </w:pPr>
      <w:r>
        <w:t>How to Convert Audio Files Online Free (No Signup, No Uploads)</w:t>
      </w:r>
    </w:p>
    <w:p>
      <w:r>
        <w:t>This guide explains how to convert audio files to MP3, WAV, AAC, FLAC, OGG, and more without installing software, without uploading to servers, and with full privacy. We’ll walk through step-by-step instructions using our free browser-based audio converter.</w:t>
        <w:br/>
      </w:r>
    </w:p>
    <w:p>
      <w:pPr>
        <w:pStyle w:val="Heading3"/>
      </w:pPr>
      <w:r>
        <w:t>Why Convert Audio Files?</w:t>
      </w:r>
    </w:p>
    <w:p>
      <w:r>
        <w:t>- Compatibility across music players and devices.</w:t>
        <w:br/>
        <w:t>- Reduce file size by converting to lower bitrates.</w:t>
        <w:br/>
        <w:t>- Improve playback by changing formats (e.g., FLAC to MP3).</w:t>
        <w:br/>
        <w:t>- Create lossless versions for editing or production.</w:t>
        <w:br/>
      </w:r>
    </w:p>
    <w:p>
      <w:pPr>
        <w:pStyle w:val="Heading3"/>
      </w:pPr>
      <w:r>
        <w:t>Step-by-Step: Convert Audio in Browser</w:t>
      </w:r>
    </w:p>
    <w:p>
      <w:r>
        <w:t>1. **Upload your audio file** (drag &amp; drop supported).</w:t>
        <w:br/>
        <w:t>2. **Choose output format** (MP3, WAV, AAC, FLAC, OGG, M4A).</w:t>
        <w:br/>
        <w:t>3. **Select audio quality** (128kbps, 192kbps, 320kbps, or lossless).</w:t>
        <w:br/>
        <w:t>4. **Click Convert &amp; Download** – your converted file will be ready instantly.</w:t>
        <w:br/>
      </w:r>
    </w:p>
    <w:p>
      <w:pPr>
        <w:pStyle w:val="Heading3"/>
      </w:pPr>
      <w:r>
        <w:t>Troubleshooting &amp; Tips</w:t>
      </w:r>
    </w:p>
    <w:p>
      <w:r>
        <w:t>- Use lower bitrates for smaller file sizes.</w:t>
        <w:br/>
        <w:t>- Choose FLAC or WAV for lossless audio editing.</w:t>
        <w:br/>
        <w:t>- Ensure your browser (Chrome/Firefox/Safari/Edge) is up to date.</w:t>
        <w:br/>
      </w:r>
    </w:p>
    <w:p>
      <w:pPr>
        <w:pStyle w:val="Heading3"/>
      </w:pPr>
      <w:r>
        <w:t>Best Practices for Audio Conversion</w:t>
      </w:r>
    </w:p>
    <w:p>
      <w:r>
        <w:t>- **For music sharing:** MP3 192kbps or 320kbps works best.</w:t>
        <w:br/>
        <w:t>- **For professional editing:** Use WAV or FLAC.</w:t>
        <w:br/>
        <w:t>- **For podcasts or speech:** 128kbps MP3 is enough.</w:t>
        <w:br/>
      </w:r>
    </w:p>
    <w:p>
      <w:pPr>
        <w:pStyle w:val="Heading3"/>
      </w:pPr>
      <w:r>
        <w:t>Conclusion</w:t>
      </w:r>
    </w:p>
    <w:p>
      <w:r>
        <w:t>Audio conversion doesn’t need signups, uploads, or software installs. With our free browser-based tool, you can instantly convert audio files to MP3, WAV, AAC, FLAC, OGG, or M4A — all while keeping your files private on your device.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